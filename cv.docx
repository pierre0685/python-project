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-pier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Pierre A Arnette | 6194367650 | pierre0685@gmail.com</w:t>
      </w:r>
    </w:p>
    <w:p>
      <w:pPr>
        <w:pStyle w:val="Heading1"/>
      </w:pPr>
      <w:r>
        <w:t>About me</w:t>
      </w:r>
    </w:p>
    <w:p>
      <w:r>
        <w:t>I love to learn new things, such as Python, and help others sovle complex problems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CLP </w:t>
      </w:r>
      <w:r>
        <w:rPr>
          <w:i/>
        </w:rPr>
        <w:t>2013 -2018</w:t>
        <w:br/>
      </w:r>
      <w:r>
        <w:t xml:space="preserve"> Lead teacher and Fitness Coordinator for five different locations</w:t>
      </w:r>
    </w:p>
    <w:p>
      <w:r>
        <w:rPr>
          <w:b/>
        </w:rPr>
        <w:t xml:space="preserve">Uber </w:t>
      </w:r>
      <w:r>
        <w:rPr>
          <w:i/>
        </w:rPr>
        <w:t>2018 -Current</w:t>
        <w:br/>
      </w:r>
      <w:r>
        <w:t>CSR and Program Specialist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/>
    <w:p>
      <w:pPr>
        <w:pStyle w:val="ListBullet"/>
      </w:pPr>
      <w:r>
        <w:t>Jira</w:t>
      </w:r>
    </w:p>
    <w:p/>
    <w:p>
      <w:pPr>
        <w:pStyle w:val="ListBullet"/>
      </w:pPr>
      <w:r>
        <w:t>Salesforce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CV generated using Amigoscode and Intuit Quickbooks course project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